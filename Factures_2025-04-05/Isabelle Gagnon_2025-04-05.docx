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FAC-20250405-11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Isabelle Gagnon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Billet tirage 21(x5 a 1$) = 5$</w:t>
      </w:r>
    </w:p>
    <w:p>
      <w:pPr>
        <w:spacing w:before="20" w:after="20"/>
      </w:pPr>
      <w:r>
        <w:rPr>
          <w:b w:val="0"/>
          <w:sz w:val="32"/>
        </w:rPr>
        <w:t>Billet tirage 30(x5 a 1$) = 5$</w:t>
      </w:r>
    </w:p>
    <w:p>
      <w:pPr>
        <w:spacing w:before="20" w:after="20"/>
      </w:pPr>
      <w:r>
        <w:rPr>
          <w:b w:val="0"/>
          <w:sz w:val="32"/>
        </w:rPr>
        <w:t>Sans Voir Salle de bain(x2 a 2$) = 4$</w:t>
      </w:r>
    </w:p>
    <w:p>
      <w:pPr>
        <w:spacing w:before="20" w:after="20"/>
      </w:pPr>
      <w:r>
        <w:rPr>
          <w:b w:val="0"/>
          <w:sz w:val="32"/>
        </w:rPr>
        <w:t>Coussin voyage Sthich(x1 a 8$) = 8$</w:t>
      </w:r>
    </w:p>
    <w:p>
      <w:pPr>
        <w:spacing w:before="20" w:after="20"/>
      </w:pPr>
      <w:r>
        <w:rPr>
          <w:b w:val="0"/>
          <w:sz w:val="32"/>
        </w:rPr>
        <w:t>Jeux Rocket Ball(x1 a 4$) = 4$</w:t>
      </w:r>
    </w:p>
    <w:p>
      <w:pPr>
        <w:spacing w:before="20" w:after="20"/>
      </w:pPr>
      <w:r>
        <w:rPr>
          <w:b w:val="0"/>
          <w:sz w:val="32"/>
        </w:rPr>
        <w:t>Jogging Xl Jack Daniel(x1 a 20$) = 20$</w:t>
      </w:r>
    </w:p>
    <w:p>
      <w:pPr>
        <w:spacing w:before="20" w:after="20"/>
      </w:pPr>
      <w:r>
        <w:rPr>
          <w:b w:val="0"/>
          <w:sz w:val="32"/>
        </w:rPr>
        <w:t>Eventaille Chinois(x1 a 2$) = 2$</w:t>
      </w:r>
    </w:p>
    <w:p>
      <w:pPr>
        <w:spacing w:before="20" w:after="20"/>
      </w:pPr>
      <w:r>
        <w:rPr>
          <w:b w:val="0"/>
          <w:sz w:val="32"/>
        </w:rPr>
        <w:t>Sachoce feuillage(x1 a 12$) = 12$</w:t>
      </w:r>
    </w:p>
    <w:p>
      <w:pPr>
        <w:spacing w:before="20" w:after="20"/>
      </w:pPr>
      <w:r>
        <w:rPr>
          <w:b w:val="0"/>
          <w:sz w:val="32"/>
        </w:rPr>
        <w:t>Pudding Chocolat Noir(x2 a 2$) = 4$</w:t>
      </w:r>
    </w:p>
    <w:p>
      <w:pPr>
        <w:spacing w:before="20" w:after="20"/>
      </w:pPr>
      <w:r>
        <w:rPr>
          <w:b w:val="0"/>
          <w:sz w:val="32"/>
        </w:rPr>
        <w:t>Radio Cd Sharp(x1 a 25$) = 25$</w:t>
      </w:r>
    </w:p>
    <w:p>
      <w:pPr>
        <w:spacing w:before="20" w:after="20"/>
      </w:pPr>
      <w:r>
        <w:rPr>
          <w:b w:val="0"/>
          <w:sz w:val="32"/>
        </w:rPr>
        <w:t>Coussin Maman(x2 a 5$) = 10$</w:t>
      </w:r>
    </w:p>
    <w:p>
      <w:pPr>
        <w:spacing w:before="20" w:after="20"/>
      </w:pPr>
      <w:r>
        <w:rPr>
          <w:b w:val="0"/>
          <w:sz w:val="32"/>
        </w:rPr>
        <w:t>Prix no5 billet 21 Trompette Musical(x1 a 0$) = 0$</w:t>
      </w:r>
    </w:p>
    <w:p>
      <w:pPr>
        <w:spacing w:before="200" w:after="20"/>
      </w:pPr>
      <w:r>
        <w:rPr>
          <w:b/>
          <w:sz w:val="36"/>
          <w:u w:val="single"/>
        </w:rPr>
        <w:t>Total : 99.00 $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