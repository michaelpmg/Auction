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FAC-20250405-2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Danielle Lefevre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Billet tirage 4(x5 a 1$) = 5$</w:t>
      </w:r>
    </w:p>
    <w:p>
      <w:pPr>
        <w:spacing w:before="20" w:after="20"/>
      </w:pPr>
      <w:r>
        <w:rPr>
          <w:b w:val="0"/>
          <w:sz w:val="32"/>
        </w:rPr>
        <w:t>Billet tirage 32(x5 a 1$) = 5$</w:t>
      </w:r>
    </w:p>
    <w:p>
      <w:pPr>
        <w:spacing w:before="20" w:after="20"/>
      </w:pPr>
      <w:r>
        <w:rPr>
          <w:b w:val="0"/>
          <w:sz w:val="32"/>
        </w:rPr>
        <w:t>Bague Dauphin gr7(x1 a 8$) = 8$</w:t>
      </w:r>
    </w:p>
    <w:p>
      <w:pPr>
        <w:spacing w:before="20" w:after="20"/>
      </w:pPr>
      <w:r>
        <w:rPr>
          <w:b w:val="0"/>
          <w:sz w:val="32"/>
        </w:rPr>
        <w:t>Pince cheveux Dauphin Or(x1 a 7$) = 7$</w:t>
      </w:r>
    </w:p>
    <w:p>
      <w:pPr>
        <w:spacing w:before="20" w:after="20"/>
      </w:pPr>
      <w:r>
        <w:rPr>
          <w:b w:val="0"/>
          <w:sz w:val="32"/>
        </w:rPr>
        <w:t>Eyeliner no10 Diamond Mauve(x2 a 6$) = 12$</w:t>
      </w:r>
    </w:p>
    <w:p>
      <w:pPr>
        <w:spacing w:before="20" w:after="20"/>
      </w:pPr>
      <w:r>
        <w:rPr>
          <w:b w:val="0"/>
          <w:sz w:val="32"/>
        </w:rPr>
        <w:t>Sans Voir Salle de bain(x1 a 2$) = 2$</w:t>
      </w:r>
    </w:p>
    <w:p>
      <w:pPr>
        <w:spacing w:before="20" w:after="20"/>
      </w:pPr>
      <w:r>
        <w:rPr>
          <w:b w:val="0"/>
          <w:sz w:val="32"/>
        </w:rPr>
        <w:t>Bouteille Bleu Rocket(x1 a 4$) = 4$</w:t>
      </w:r>
    </w:p>
    <w:p>
      <w:pPr>
        <w:spacing w:before="20" w:after="20"/>
      </w:pPr>
      <w:r>
        <w:rPr>
          <w:b w:val="0"/>
          <w:sz w:val="32"/>
        </w:rPr>
        <w:t>Billet tirage no42(x5 a 1$) = 5$</w:t>
      </w:r>
    </w:p>
    <w:p>
      <w:pPr>
        <w:spacing w:before="20" w:after="20"/>
      </w:pPr>
      <w:r>
        <w:rPr>
          <w:b w:val="0"/>
          <w:sz w:val="32"/>
        </w:rPr>
        <w:t>Pince cheveux Or bleu vert(x1 a 3$) = 3$</w:t>
      </w:r>
    </w:p>
    <w:p>
      <w:pPr>
        <w:spacing w:before="20" w:after="20"/>
      </w:pPr>
      <w:r>
        <w:rPr>
          <w:b w:val="0"/>
          <w:sz w:val="32"/>
        </w:rPr>
        <w:t>Bonbon melon d'eau fraise lime(x2 a 1$) = 2$</w:t>
      </w:r>
    </w:p>
    <w:p>
      <w:pPr>
        <w:spacing w:before="20" w:after="20"/>
      </w:pPr>
      <w:r>
        <w:rPr>
          <w:b w:val="0"/>
          <w:sz w:val="32"/>
        </w:rPr>
        <w:t>Serviette Plage (x2 a 10$) = 20$</w:t>
      </w:r>
    </w:p>
    <w:p>
      <w:pPr>
        <w:spacing w:before="20" w:after="20"/>
      </w:pPr>
      <w:r>
        <w:rPr>
          <w:b w:val="0"/>
          <w:sz w:val="32"/>
        </w:rPr>
        <w:t>Savon Vaiselle Jaune 1000ml(x4 a 3$) = 12$</w:t>
      </w:r>
    </w:p>
    <w:p>
      <w:pPr>
        <w:spacing w:before="20" w:after="20"/>
      </w:pPr>
      <w:r>
        <w:rPr>
          <w:b w:val="0"/>
          <w:sz w:val="32"/>
        </w:rPr>
        <w:t>Diamond Painting 40x50(x1 a 16$) = 16$</w:t>
      </w:r>
    </w:p>
    <w:p>
      <w:pPr>
        <w:spacing w:before="20" w:after="20"/>
      </w:pPr>
      <w:r>
        <w:rPr>
          <w:b w:val="0"/>
          <w:sz w:val="32"/>
        </w:rPr>
        <w:t>Diamond Painting 40x51(x1 a 16$) = 16$</w:t>
      </w:r>
    </w:p>
    <w:p>
      <w:pPr>
        <w:spacing w:before="20" w:after="20"/>
      </w:pPr>
      <w:r>
        <w:rPr>
          <w:b w:val="0"/>
          <w:sz w:val="32"/>
        </w:rPr>
        <w:t>Diamond Painting 40x52(x1 a 16$) = 16$</w:t>
      </w:r>
    </w:p>
    <w:p>
      <w:pPr>
        <w:spacing w:before="20" w:after="20"/>
      </w:pPr>
      <w:r>
        <w:rPr>
          <w:b w:val="0"/>
          <w:sz w:val="32"/>
        </w:rPr>
        <w:t>Bracelet cheville etoiles(x1 a 3$) = 3$</w:t>
      </w:r>
    </w:p>
    <w:p>
      <w:pPr>
        <w:spacing w:before="200" w:after="20"/>
      </w:pPr>
      <w:r>
        <w:rPr>
          <w:b/>
          <w:sz w:val="36"/>
          <w:u w:val="single"/>
        </w:rPr>
        <w:t>Total : 136.00 $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