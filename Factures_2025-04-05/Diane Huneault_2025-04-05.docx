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FAC-20250405-0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Diane Huneault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1(x5 a 1$) = 5$</w:t>
      </w:r>
    </w:p>
    <w:p>
      <w:pPr>
        <w:spacing w:before="20" w:after="20"/>
      </w:pPr>
      <w:r>
        <w:rPr>
          <w:b w:val="0"/>
          <w:sz w:val="32"/>
        </w:rPr>
        <w:t>Billet tirage 27(x5 a 1$) = 5$</w:t>
      </w:r>
    </w:p>
    <w:p>
      <w:pPr>
        <w:spacing w:before="20" w:after="20"/>
      </w:pPr>
      <w:r>
        <w:rPr>
          <w:b w:val="0"/>
          <w:sz w:val="32"/>
        </w:rPr>
        <w:t>Bague Dauphin gr4(x1 a 8$) = 8$</w:t>
      </w:r>
    </w:p>
    <w:p>
      <w:pPr>
        <w:spacing w:before="20" w:after="20"/>
      </w:pPr>
      <w:r>
        <w:rPr>
          <w:b w:val="0"/>
          <w:sz w:val="32"/>
        </w:rPr>
        <w:t>Bague Dauphin gr5(x1 a 8$) = 8$</w:t>
      </w:r>
    </w:p>
    <w:p>
      <w:pPr>
        <w:spacing w:before="20" w:after="20"/>
      </w:pPr>
      <w:r>
        <w:rPr>
          <w:b w:val="0"/>
          <w:sz w:val="32"/>
        </w:rPr>
        <w:t>Bague Dauphin gr6(x1 a 8$) = 8$</w:t>
      </w:r>
    </w:p>
    <w:p>
      <w:pPr>
        <w:spacing w:before="20" w:after="20"/>
      </w:pPr>
      <w:r>
        <w:rPr>
          <w:b w:val="0"/>
          <w:sz w:val="32"/>
        </w:rPr>
        <w:t>Pince cheveux Dauphin Or(x1 a 7$) = 7$</w:t>
      </w:r>
    </w:p>
    <w:p>
      <w:pPr>
        <w:spacing w:before="20" w:after="20"/>
      </w:pPr>
      <w:r>
        <w:rPr>
          <w:b w:val="0"/>
          <w:sz w:val="32"/>
        </w:rPr>
        <w:t>Pince cheveux Dauphin Argent(x1 a 7$) = 7$</w:t>
      </w:r>
    </w:p>
    <w:p>
      <w:pPr>
        <w:spacing w:before="20" w:after="20"/>
      </w:pPr>
      <w:r>
        <w:rPr>
          <w:b w:val="0"/>
          <w:sz w:val="32"/>
        </w:rPr>
        <w:t>Sans Voir Salle de bain(x2 a 2$) = 4$</w:t>
      </w:r>
    </w:p>
    <w:p>
      <w:pPr>
        <w:spacing w:before="20" w:after="20"/>
      </w:pPr>
      <w:r>
        <w:rPr>
          <w:b w:val="0"/>
          <w:sz w:val="32"/>
        </w:rPr>
        <w:t>Diffuseur Cannette Blanc(x1 a 7$) = 7$</w:t>
      </w:r>
    </w:p>
    <w:p>
      <w:pPr>
        <w:spacing w:before="20" w:after="20"/>
      </w:pPr>
      <w:r>
        <w:rPr>
          <w:b w:val="0"/>
          <w:sz w:val="32"/>
        </w:rPr>
        <w:t>Bouteille Bleu Rocket(x2 a 4$) = 8$</w:t>
      </w:r>
    </w:p>
    <w:p>
      <w:pPr>
        <w:spacing w:before="20" w:after="20"/>
      </w:pPr>
      <w:r>
        <w:rPr>
          <w:b w:val="0"/>
          <w:sz w:val="32"/>
        </w:rPr>
        <w:t>Sac Ordinateur(x1 a 10$) = 10$</w:t>
      </w:r>
    </w:p>
    <w:p>
      <w:pPr>
        <w:spacing w:before="20" w:after="20"/>
      </w:pPr>
      <w:r>
        <w:rPr>
          <w:b w:val="0"/>
          <w:sz w:val="32"/>
        </w:rPr>
        <w:t>Billet tirage no41(x5 a 1$) = 5$</w:t>
      </w:r>
    </w:p>
    <w:p>
      <w:pPr>
        <w:spacing w:before="20" w:after="20"/>
      </w:pPr>
      <w:r>
        <w:rPr>
          <w:b w:val="0"/>
          <w:sz w:val="32"/>
        </w:rPr>
        <w:t>Billet tirage no50(x5 a 1$) = 5$</w:t>
      </w:r>
    </w:p>
    <w:p>
      <w:pPr>
        <w:spacing w:before="20" w:after="20"/>
      </w:pPr>
      <w:r>
        <w:rPr>
          <w:b w:val="0"/>
          <w:sz w:val="32"/>
        </w:rPr>
        <w:t>Collier noir or style serpent(x1 a 5$) = 5$</w:t>
      </w:r>
    </w:p>
    <w:p>
      <w:pPr>
        <w:spacing w:before="20" w:after="20"/>
      </w:pPr>
      <w:r>
        <w:rPr>
          <w:b w:val="0"/>
          <w:sz w:val="32"/>
        </w:rPr>
        <w:t>Eventaille Chinois Mauve(x1 a 20$) = 20$</w:t>
      </w:r>
    </w:p>
    <w:p>
      <w:pPr>
        <w:spacing w:before="20" w:after="20"/>
      </w:pPr>
      <w:r>
        <w:rPr>
          <w:b w:val="0"/>
          <w:sz w:val="32"/>
        </w:rPr>
        <w:t>Ensemble Couteux Noir(x2 a 25$) = 50$</w:t>
      </w:r>
    </w:p>
    <w:p>
      <w:pPr>
        <w:spacing w:before="20" w:after="20"/>
      </w:pPr>
      <w:r>
        <w:rPr>
          <w:b w:val="0"/>
          <w:sz w:val="32"/>
        </w:rPr>
        <w:t>Sonnette Caméra Dorbell(x1 a 30$) = 30$</w:t>
      </w:r>
    </w:p>
    <w:p>
      <w:pPr>
        <w:spacing w:before="20" w:after="20"/>
      </w:pPr>
      <w:r>
        <w:rPr>
          <w:b w:val="0"/>
          <w:sz w:val="32"/>
        </w:rPr>
        <w:t>WorderBra 36D(x1 a 5$) = 5$</w:t>
      </w:r>
    </w:p>
    <w:p>
      <w:pPr>
        <w:spacing w:before="20" w:after="20"/>
      </w:pPr>
      <w:r>
        <w:rPr>
          <w:b w:val="0"/>
          <w:sz w:val="32"/>
        </w:rPr>
        <w:t>Brassiere Beige(x1 a 5$) = 5$</w:t>
      </w:r>
    </w:p>
    <w:p>
      <w:pPr>
        <w:spacing w:before="20" w:after="20"/>
      </w:pPr>
      <w:r>
        <w:rPr>
          <w:b w:val="0"/>
          <w:sz w:val="32"/>
        </w:rPr>
        <w:t>Ensemble blanc 32C(x1 a 8$) = 8$</w:t>
      </w:r>
    </w:p>
    <w:p>
      <w:pPr>
        <w:spacing w:before="20" w:after="20"/>
      </w:pPr>
      <w:r>
        <w:rPr>
          <w:b w:val="0"/>
          <w:sz w:val="32"/>
        </w:rPr>
        <w:t>Brassiere Vert large(x1 a 5$) = 5$</w:t>
      </w:r>
    </w:p>
    <w:p>
      <w:pPr>
        <w:spacing w:before="20" w:after="20"/>
      </w:pPr>
      <w:r>
        <w:rPr>
          <w:b w:val="0"/>
          <w:sz w:val="32"/>
        </w:rPr>
        <w:t>Brassiere noir vintage gr M(x1 a 5$) = 5$</w:t>
      </w:r>
    </w:p>
    <w:p>
      <w:pPr>
        <w:spacing w:before="20" w:after="20"/>
      </w:pPr>
      <w:r>
        <w:rPr>
          <w:b w:val="0"/>
          <w:sz w:val="32"/>
        </w:rPr>
        <w:t>Brassiere bleu fleurit(x1 a 5$) = 5$</w:t>
      </w:r>
    </w:p>
    <w:p>
      <w:pPr>
        <w:spacing w:before="20" w:after="20"/>
      </w:pPr>
      <w:r>
        <w:rPr>
          <w:b w:val="0"/>
          <w:sz w:val="32"/>
        </w:rPr>
        <w:t>Brassier rose fleurit(x1 a 5$) = 5$</w:t>
      </w:r>
    </w:p>
    <w:p>
      <w:pPr>
        <w:spacing w:before="20" w:after="20"/>
      </w:pPr>
      <w:r>
        <w:rPr>
          <w:b w:val="0"/>
          <w:sz w:val="32"/>
        </w:rPr>
        <w:t>Ensemble Noir Large(x1 a 10$) = 10$</w:t>
      </w:r>
    </w:p>
    <w:p>
      <w:pPr>
        <w:spacing w:before="20" w:after="20"/>
      </w:pPr>
      <w:r>
        <w:rPr>
          <w:b w:val="0"/>
          <w:sz w:val="32"/>
        </w:rPr>
        <w:t>Sachoce feuillage(x1 a 12$) = 12$</w:t>
      </w:r>
    </w:p>
    <w:p>
      <w:pPr>
        <w:spacing w:before="20" w:after="20"/>
      </w:pPr>
      <w:r>
        <w:rPr>
          <w:b w:val="0"/>
          <w:sz w:val="32"/>
        </w:rPr>
        <w:t>Pudding Chocolat Noir(x3 a 2$) = 6$</w:t>
      </w:r>
    </w:p>
    <w:p>
      <w:pPr>
        <w:spacing w:before="20" w:after="20"/>
      </w:pPr>
      <w:r>
        <w:rPr>
          <w:b w:val="0"/>
          <w:sz w:val="32"/>
        </w:rPr>
        <w:t>Radio Cd Sharp(x1 a 25$) = 25$</w:t>
      </w:r>
    </w:p>
    <w:p>
      <w:pPr>
        <w:spacing w:before="20" w:after="20"/>
      </w:pPr>
      <w:r>
        <w:rPr>
          <w:b w:val="0"/>
          <w:sz w:val="32"/>
        </w:rPr>
        <w:t>Serviette Plage (x2 a 10$) = 20$</w:t>
      </w:r>
    </w:p>
    <w:p>
      <w:pPr>
        <w:spacing w:before="20" w:after="20"/>
      </w:pPr>
      <w:r>
        <w:rPr>
          <w:b w:val="0"/>
          <w:sz w:val="32"/>
        </w:rPr>
        <w:t>Lot vêtements jeune filles(x1 a 25$) = 25$</w:t>
      </w:r>
    </w:p>
    <w:p>
      <w:pPr>
        <w:spacing w:before="20" w:after="20"/>
      </w:pPr>
      <w:r>
        <w:rPr>
          <w:b w:val="0"/>
          <w:sz w:val="32"/>
        </w:rPr>
        <w:t>Savon Vaiselle Jaune 1000ml(x2 a 3$) = 6$</w:t>
      </w:r>
    </w:p>
    <w:p>
      <w:pPr>
        <w:spacing w:before="20" w:after="20"/>
      </w:pPr>
      <w:r>
        <w:rPr>
          <w:b w:val="0"/>
          <w:sz w:val="32"/>
        </w:rPr>
        <w:t>Plafonier (x3 a 10$) = 30$</w:t>
      </w:r>
    </w:p>
    <w:p>
      <w:pPr>
        <w:spacing w:before="20" w:after="20"/>
      </w:pPr>
      <w:r>
        <w:rPr>
          <w:b w:val="0"/>
          <w:sz w:val="32"/>
        </w:rPr>
        <w:t>Prix no2 billet 41 Ensemble serviette cheveux micro fibre(x1 a 0$) = 0$</w:t>
      </w:r>
    </w:p>
    <w:p>
      <w:pPr>
        <w:spacing w:before="200" w:after="20"/>
      </w:pPr>
      <w:r>
        <w:rPr>
          <w:b/>
          <w:sz w:val="36"/>
          <w:u w:val="single"/>
        </w:rPr>
        <w:t>Total : 364.00 $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