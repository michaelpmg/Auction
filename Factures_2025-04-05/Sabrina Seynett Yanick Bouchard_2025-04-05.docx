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FAC-20250405-8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Sabrina Seynett Yanick Bouchard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11(x5 a 1$) = 5$</w:t>
      </w:r>
    </w:p>
    <w:p>
      <w:pPr>
        <w:spacing w:before="20" w:after="20"/>
      </w:pPr>
      <w:r>
        <w:rPr>
          <w:b w:val="0"/>
          <w:sz w:val="32"/>
        </w:rPr>
        <w:t>Billet tirage 12(x5 a 1$) = 5$</w:t>
      </w:r>
    </w:p>
    <w:p>
      <w:pPr>
        <w:spacing w:before="20" w:after="20"/>
      </w:pPr>
      <w:r>
        <w:rPr>
          <w:b w:val="0"/>
          <w:sz w:val="32"/>
        </w:rPr>
        <w:t>Billet tirage 13(x5 a 1$) = 5$</w:t>
      </w:r>
    </w:p>
    <w:p>
      <w:pPr>
        <w:spacing w:before="20" w:after="20"/>
      </w:pPr>
      <w:r>
        <w:rPr>
          <w:b w:val="0"/>
          <w:sz w:val="32"/>
        </w:rPr>
        <w:t>Billet tirage 14(x5 a 1$) = 5$</w:t>
      </w:r>
    </w:p>
    <w:p>
      <w:pPr>
        <w:spacing w:before="20" w:after="20"/>
      </w:pPr>
      <w:r>
        <w:rPr>
          <w:b w:val="0"/>
          <w:sz w:val="32"/>
        </w:rPr>
        <w:t>Billet tirage 23(x5 a 1$) = 5$</w:t>
      </w:r>
    </w:p>
    <w:p>
      <w:pPr>
        <w:spacing w:before="20" w:after="20"/>
      </w:pPr>
      <w:r>
        <w:rPr>
          <w:b w:val="0"/>
          <w:sz w:val="32"/>
        </w:rPr>
        <w:t>Billet tirage 24(x5 a 1$) = 5$</w:t>
      </w:r>
    </w:p>
    <w:p>
      <w:pPr>
        <w:spacing w:before="20" w:after="20"/>
      </w:pPr>
      <w:r>
        <w:rPr>
          <w:b w:val="0"/>
          <w:sz w:val="32"/>
        </w:rPr>
        <w:t>Billet tirage 25(x5 a 1$) = 5$</w:t>
      </w:r>
    </w:p>
    <w:p>
      <w:pPr>
        <w:spacing w:before="20" w:after="20"/>
      </w:pPr>
      <w:r>
        <w:rPr>
          <w:b w:val="0"/>
          <w:sz w:val="32"/>
        </w:rPr>
        <w:t>Billet tirage 26(x5 a 1$) = 5$</w:t>
      </w:r>
    </w:p>
    <w:p>
      <w:pPr>
        <w:spacing w:before="20" w:after="20"/>
      </w:pPr>
      <w:r>
        <w:rPr>
          <w:b w:val="0"/>
          <w:sz w:val="32"/>
        </w:rPr>
        <w:t>Pince cheveux Dauphin Or(x1 a 7$) = 7$</w:t>
      </w:r>
    </w:p>
    <w:p>
      <w:pPr>
        <w:spacing w:before="20" w:after="20"/>
      </w:pPr>
      <w:r>
        <w:rPr>
          <w:b w:val="0"/>
          <w:sz w:val="32"/>
        </w:rPr>
        <w:t>Pince cheveux Dauphin Argent(x1 a 7$) = 7$</w:t>
      </w:r>
    </w:p>
    <w:p>
      <w:pPr>
        <w:spacing w:before="20" w:after="20"/>
      </w:pPr>
      <w:r>
        <w:rPr>
          <w:b w:val="0"/>
          <w:sz w:val="32"/>
        </w:rPr>
        <w:t>Eyeliner no10 Diamond Mauve(x2 a 6$) = 12$</w:t>
      </w:r>
    </w:p>
    <w:p>
      <w:pPr>
        <w:spacing w:before="20" w:after="20"/>
      </w:pPr>
      <w:r>
        <w:rPr>
          <w:b w:val="0"/>
          <w:sz w:val="32"/>
        </w:rPr>
        <w:t>Chandail Harley xxl(x1 a 55$) = 55$</w:t>
      </w:r>
    </w:p>
    <w:p>
      <w:pPr>
        <w:spacing w:before="20" w:after="20"/>
      </w:pPr>
      <w:r>
        <w:rPr>
          <w:b w:val="0"/>
          <w:sz w:val="32"/>
        </w:rPr>
        <w:t>Diffuseur Cannette Rouge(x2 a 7$) = 14$</w:t>
      </w:r>
    </w:p>
    <w:p>
      <w:pPr>
        <w:spacing w:before="20" w:after="20"/>
      </w:pPr>
      <w:r>
        <w:rPr>
          <w:b w:val="0"/>
          <w:sz w:val="32"/>
        </w:rPr>
        <w:t>Jeux Rocket Ball(x1 a 4$) = 4$</w:t>
      </w:r>
    </w:p>
    <w:p>
      <w:pPr>
        <w:spacing w:before="20" w:after="20"/>
      </w:pPr>
      <w:r>
        <w:rPr>
          <w:b w:val="0"/>
          <w:sz w:val="32"/>
        </w:rPr>
        <w:t>Chandail XXL Harley Dadvison(x1 a 50$) = 50$</w:t>
      </w:r>
    </w:p>
    <w:p>
      <w:pPr>
        <w:spacing w:before="20" w:after="20"/>
      </w:pPr>
      <w:r>
        <w:rPr>
          <w:b w:val="0"/>
          <w:sz w:val="32"/>
        </w:rPr>
        <w:t>Bague coeur argent gr8(x2 a 5$) = 10$</w:t>
      </w:r>
    </w:p>
    <w:p>
      <w:pPr>
        <w:spacing w:before="20" w:after="20"/>
      </w:pPr>
      <w:r>
        <w:rPr>
          <w:b w:val="0"/>
          <w:sz w:val="32"/>
        </w:rPr>
        <w:t>Billet tirage no45(x5 a 1$) = 5$</w:t>
      </w:r>
    </w:p>
    <w:p>
      <w:pPr>
        <w:spacing w:before="20" w:after="20"/>
      </w:pPr>
      <w:r>
        <w:rPr>
          <w:b w:val="0"/>
          <w:sz w:val="32"/>
        </w:rPr>
        <w:t>Billet tirage no46(x5 a 1$) = 5$</w:t>
      </w:r>
    </w:p>
    <w:p>
      <w:pPr>
        <w:spacing w:before="20" w:after="20"/>
      </w:pPr>
      <w:r>
        <w:rPr>
          <w:b w:val="0"/>
          <w:sz w:val="32"/>
        </w:rPr>
        <w:t>Billet tirage no47(x5 a 1$) = 5$</w:t>
      </w:r>
    </w:p>
    <w:p>
      <w:pPr>
        <w:spacing w:before="20" w:after="20"/>
      </w:pPr>
      <w:r>
        <w:rPr>
          <w:b w:val="0"/>
          <w:sz w:val="32"/>
        </w:rPr>
        <w:t>Billet tirage no48(x5 a 1$) = 5$</w:t>
      </w:r>
    </w:p>
    <w:p>
      <w:pPr>
        <w:spacing w:before="20" w:after="20"/>
      </w:pPr>
      <w:r>
        <w:rPr>
          <w:b w:val="0"/>
          <w:sz w:val="32"/>
        </w:rPr>
        <w:t>Pince cheveux Or bleu vert(x1 a 3$) = 3$</w:t>
      </w:r>
    </w:p>
    <w:p>
      <w:pPr>
        <w:spacing w:before="20" w:after="20"/>
      </w:pPr>
      <w:r>
        <w:rPr>
          <w:b w:val="0"/>
          <w:sz w:val="32"/>
        </w:rPr>
        <w:t>Pince cheveux Or Rose(x1 a 3$) = 3$</w:t>
      </w:r>
    </w:p>
    <w:p>
      <w:pPr>
        <w:spacing w:before="20" w:after="20"/>
      </w:pPr>
      <w:r>
        <w:rPr>
          <w:b w:val="0"/>
          <w:sz w:val="32"/>
        </w:rPr>
        <w:t>Canard Jaune(x1 a 8$) = 8$</w:t>
      </w:r>
    </w:p>
    <w:p>
      <w:pPr>
        <w:spacing w:before="20" w:after="20"/>
      </w:pPr>
      <w:r>
        <w:rPr>
          <w:b w:val="0"/>
          <w:sz w:val="32"/>
        </w:rPr>
        <w:t>Éventaille Chinois Mauve(x1 a 20$) = 20$</w:t>
      </w:r>
    </w:p>
    <w:p>
      <w:pPr>
        <w:spacing w:before="20" w:after="20"/>
      </w:pPr>
      <w:r>
        <w:rPr>
          <w:b w:val="0"/>
          <w:sz w:val="32"/>
        </w:rPr>
        <w:t>Ensemble Couteux Noir(x2 a 25$) = 50$</w:t>
      </w:r>
    </w:p>
    <w:p>
      <w:pPr>
        <w:spacing w:before="20" w:after="20"/>
      </w:pPr>
      <w:r>
        <w:rPr>
          <w:b w:val="0"/>
          <w:sz w:val="32"/>
        </w:rPr>
        <w:t>Bonbon melon d'eau fraise lime(x4 a 1$) = 4$</w:t>
      </w:r>
    </w:p>
    <w:p>
      <w:pPr>
        <w:spacing w:before="20" w:after="20"/>
      </w:pPr>
      <w:r>
        <w:rPr>
          <w:b w:val="0"/>
          <w:sz w:val="32"/>
        </w:rPr>
        <w:t>Pudding Chocolat Noir(x2 a 2$) = 4$</w:t>
      </w:r>
    </w:p>
    <w:p>
      <w:pPr>
        <w:spacing w:before="20" w:after="20"/>
      </w:pPr>
      <w:r>
        <w:rPr>
          <w:b w:val="0"/>
          <w:sz w:val="32"/>
        </w:rPr>
        <w:t>Radio Cd Sharp(x1 a 25$) = 25$</w:t>
      </w:r>
    </w:p>
    <w:p>
      <w:pPr>
        <w:spacing w:before="20" w:after="20"/>
      </w:pPr>
      <w:r>
        <w:rPr>
          <w:b w:val="0"/>
          <w:sz w:val="32"/>
        </w:rPr>
        <w:t>Roads Rope(x10 a 1$) = 10$</w:t>
      </w:r>
    </w:p>
    <w:p>
      <w:pPr>
        <w:spacing w:before="20" w:after="20"/>
      </w:pPr>
      <w:r>
        <w:rPr>
          <w:b w:val="0"/>
          <w:sz w:val="32"/>
        </w:rPr>
        <w:t>Vetements bebe 3 itemes(x1 a 20$) = 20$</w:t>
      </w:r>
    </w:p>
    <w:p>
      <w:pPr>
        <w:spacing w:before="20" w:after="20"/>
      </w:pPr>
      <w:r>
        <w:rPr>
          <w:b w:val="0"/>
          <w:sz w:val="32"/>
        </w:rPr>
        <w:t>Plafonier (x1 a 10$) = 10$</w:t>
      </w:r>
    </w:p>
    <w:p>
      <w:pPr>
        <w:spacing w:before="200" w:after="20"/>
      </w:pPr>
      <w:r>
        <w:rPr>
          <w:b/>
          <w:sz w:val="36"/>
          <w:u w:val="single"/>
        </w:rPr>
        <w:t>Total : 376.00 $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