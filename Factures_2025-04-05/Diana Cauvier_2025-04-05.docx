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FAC-20250405-10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Diana Cauvier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18(x5 a 1$) = 5$</w:t>
      </w:r>
    </w:p>
    <w:p>
      <w:pPr>
        <w:spacing w:before="20" w:after="20"/>
      </w:pPr>
      <w:r>
        <w:rPr>
          <w:b w:val="0"/>
          <w:sz w:val="32"/>
        </w:rPr>
        <w:t>Billet tirage 20(x5 a 1$) = 5$</w:t>
      </w:r>
    </w:p>
    <w:p>
      <w:pPr>
        <w:spacing w:before="20" w:after="20"/>
      </w:pPr>
      <w:r>
        <w:rPr>
          <w:b w:val="0"/>
          <w:sz w:val="32"/>
        </w:rPr>
        <w:t>Reservoir Vache Pistolet(x4 a 5$) = 20$</w:t>
      </w:r>
    </w:p>
    <w:p>
      <w:pPr>
        <w:spacing w:before="20" w:after="20"/>
      </w:pPr>
      <w:r>
        <w:rPr>
          <w:b w:val="0"/>
          <w:sz w:val="32"/>
        </w:rPr>
        <w:t>Sac Ordinateur(x1 a 10$) = 10$</w:t>
      </w:r>
    </w:p>
    <w:p>
      <w:pPr>
        <w:spacing w:before="20" w:after="20"/>
      </w:pPr>
      <w:r>
        <w:rPr>
          <w:b w:val="0"/>
          <w:sz w:val="32"/>
        </w:rPr>
        <w:t>Planche a laver(x1 a 5$) = 5$</w:t>
      </w:r>
    </w:p>
    <w:p>
      <w:pPr>
        <w:spacing w:before="20" w:after="20"/>
      </w:pPr>
      <w:r>
        <w:rPr>
          <w:b w:val="0"/>
          <w:sz w:val="32"/>
        </w:rPr>
        <w:t>Bague multicolor gr6(x1 a 5$) = 5$</w:t>
      </w:r>
    </w:p>
    <w:p>
      <w:pPr>
        <w:spacing w:before="20" w:after="20"/>
      </w:pPr>
      <w:r>
        <w:rPr>
          <w:b w:val="0"/>
          <w:sz w:val="32"/>
        </w:rPr>
        <w:t>Bague coeur argent gr8(x1 a 5$) = 5$</w:t>
      </w:r>
    </w:p>
    <w:p>
      <w:pPr>
        <w:spacing w:before="20" w:after="20"/>
      </w:pPr>
      <w:r>
        <w:rPr>
          <w:b w:val="0"/>
          <w:sz w:val="32"/>
        </w:rPr>
        <w:t>collier or blanc vert(x1 a 5$) = 5$</w:t>
      </w:r>
    </w:p>
    <w:p>
      <w:pPr>
        <w:spacing w:before="20" w:after="20"/>
      </w:pPr>
      <w:r>
        <w:rPr>
          <w:b w:val="0"/>
          <w:sz w:val="32"/>
        </w:rPr>
        <w:t>Canard Jaune(x5 a 8$) = 40$</w:t>
      </w:r>
    </w:p>
    <w:p>
      <w:pPr>
        <w:spacing w:before="20" w:after="20"/>
      </w:pPr>
      <w:r>
        <w:rPr>
          <w:b w:val="0"/>
          <w:sz w:val="32"/>
        </w:rPr>
        <w:t>Sandale nuage gr 9 11(x1 a 5$) = 5$</w:t>
      </w:r>
    </w:p>
    <w:p>
      <w:pPr>
        <w:spacing w:before="20" w:after="20"/>
      </w:pPr>
      <w:r>
        <w:rPr>
          <w:b w:val="0"/>
          <w:sz w:val="32"/>
        </w:rPr>
        <w:t>Bracelet cheville papillon or(x3 a 3$) = 9$</w:t>
      </w:r>
    </w:p>
    <w:p>
      <w:pPr>
        <w:spacing w:before="200" w:after="20"/>
      </w:pPr>
      <w:r>
        <w:rPr>
          <w:b/>
          <w:sz w:val="36"/>
          <w:u w:val="single"/>
        </w:rPr>
        <w:t>Total : 114.00 $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