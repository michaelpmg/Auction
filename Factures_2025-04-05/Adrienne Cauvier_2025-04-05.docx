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FAC-20250405-9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Adrienne Cauvier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17(x5 a 1$) = 5$</w:t>
      </w:r>
    </w:p>
    <w:p>
      <w:pPr>
        <w:spacing w:before="20" w:after="20"/>
      </w:pPr>
      <w:r>
        <w:rPr>
          <w:b w:val="0"/>
          <w:sz w:val="32"/>
        </w:rPr>
        <w:t>Billet tirage 19(x5 a 1$) = 5$</w:t>
      </w:r>
    </w:p>
    <w:p>
      <w:pPr>
        <w:spacing w:before="20" w:after="20"/>
      </w:pPr>
      <w:r>
        <w:rPr>
          <w:b w:val="0"/>
          <w:sz w:val="32"/>
        </w:rPr>
        <w:t>Billet tirage 39(x5 a 1$) = 5$</w:t>
      </w:r>
    </w:p>
    <w:p>
      <w:pPr>
        <w:spacing w:before="20" w:after="20"/>
      </w:pPr>
      <w:r>
        <w:rPr>
          <w:b w:val="0"/>
          <w:sz w:val="32"/>
        </w:rPr>
        <w:t>Bague Dauphin gr7(x1 a 8$) = 8$</w:t>
      </w:r>
    </w:p>
    <w:p>
      <w:pPr>
        <w:spacing w:before="20" w:after="20"/>
      </w:pPr>
      <w:r>
        <w:rPr>
          <w:b w:val="0"/>
          <w:sz w:val="32"/>
        </w:rPr>
        <w:t>Bouteille Bleu Rocket(x1 a 4$) = 4$</w:t>
      </w:r>
    </w:p>
    <w:p>
      <w:pPr>
        <w:spacing w:before="20" w:after="20"/>
      </w:pPr>
      <w:r>
        <w:rPr>
          <w:b w:val="0"/>
          <w:sz w:val="32"/>
        </w:rPr>
        <w:t>Billet tirage no44(x5 a 1$) = 5$</w:t>
      </w:r>
    </w:p>
    <w:p>
      <w:pPr>
        <w:spacing w:before="20" w:after="20"/>
      </w:pPr>
      <w:r>
        <w:rPr>
          <w:b w:val="0"/>
          <w:sz w:val="32"/>
        </w:rPr>
        <w:t>Bonbon melon d'eau fraise lime(x10 a 1$) = 10$</w:t>
      </w:r>
    </w:p>
    <w:p>
      <w:pPr>
        <w:spacing w:before="20" w:after="20"/>
      </w:pPr>
      <w:r>
        <w:rPr>
          <w:b w:val="0"/>
          <w:sz w:val="32"/>
        </w:rPr>
        <w:t>Sandale nuage gr 9 10(x1 a 5$) = 5$</w:t>
      </w:r>
    </w:p>
    <w:p>
      <w:pPr>
        <w:spacing w:before="20" w:after="20"/>
      </w:pPr>
      <w:r>
        <w:rPr>
          <w:b w:val="0"/>
          <w:sz w:val="32"/>
        </w:rPr>
        <w:t>Coussin Maman(x1 a 5$) = 5$</w:t>
      </w:r>
    </w:p>
    <w:p>
      <w:pPr>
        <w:spacing w:before="20" w:after="20"/>
      </w:pPr>
      <w:r>
        <w:rPr>
          <w:b w:val="0"/>
          <w:sz w:val="32"/>
        </w:rPr>
        <w:t>Bracelet cheville papillon or(x1 a 3$) = 3$</w:t>
      </w:r>
    </w:p>
    <w:p>
      <w:pPr>
        <w:spacing w:before="20" w:after="20"/>
      </w:pPr>
      <w:r>
        <w:rPr>
          <w:b w:val="0"/>
          <w:sz w:val="32"/>
        </w:rPr>
        <w:t>Bracelet cheville coeur(x1 a 3$) = 3$</w:t>
      </w:r>
    </w:p>
    <w:p>
      <w:pPr>
        <w:spacing w:before="200" w:after="20"/>
      </w:pPr>
      <w:r>
        <w:rPr>
          <w:b/>
          <w:sz w:val="36"/>
          <w:u w:val="single"/>
        </w:rPr>
        <w:t>Total : 58.00 $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