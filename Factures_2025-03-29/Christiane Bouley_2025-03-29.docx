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Christiane Bouley</w:t>
      </w:r>
    </w:p>
    <w:p>
      <w:pPr>
        <w:pStyle w:val="Heading1"/>
      </w:pPr>
      <w:r>
        <w:t>Details de la commande</w:t>
      </w:r>
    </w:p>
    <w:p/>
    <w:p>
      <w:r>
        <w:t>Pouding Chocolat noir(x2 a 1$) = 2$</w:t>
      </w:r>
    </w:p>
    <w:p>
      <w:r>
        <w:t>Sans voir massaseur pieds en bois(x1 a 2$) = 2$</w:t>
      </w:r>
    </w:p>
    <w:p>
      <w:r>
        <w:t>billet tirage 17(x1 a 5$) = 5$</w:t>
      </w:r>
    </w:p>
    <w:p>
      <w:r>
        <w:t>billet tirage 23(x1 a 5$) = 5$</w:t>
      </w:r>
    </w:p>
    <w:p>
      <w:r>
        <w:t>* Fromage mozza petite quebec(x1 a 6$) = 6$</w:t>
      </w:r>
    </w:p>
    <w:p>
      <w:r>
        <w:t>* Beurre Beatrice sale(x1 a 6$) = 6$</w:t>
      </w:r>
    </w:p>
    <w:p>
      <w:r>
        <w:t>* Ailes de poulet(x1 a 7$) = 7$</w:t>
      </w:r>
    </w:p>
    <w:p>
      <w:r>
        <w:rPr>
          <w:b/>
        </w:rPr>
        <w:t>Total : 33.00 $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