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Danielle Lefevre</w:t>
      </w:r>
    </w:p>
    <w:p>
      <w:pPr>
        <w:pStyle w:val="Heading1"/>
      </w:pPr>
      <w:r>
        <w:t>Details de la commande</w:t>
      </w:r>
    </w:p>
    <w:p/>
    <w:p>
      <w:r>
        <w:t>Bain moussant coco 975 ml(x2 a 4$) = 8$</w:t>
      </w:r>
    </w:p>
    <w:p>
      <w:r>
        <w:t>Miracle Whip 1.77L(x2 a 6$) = 12$</w:t>
      </w:r>
    </w:p>
    <w:p>
      <w:r>
        <w:t>Chip BBQ 141 grs(x2 a 2$) = 4$</w:t>
      </w:r>
    </w:p>
    <w:p>
      <w:r>
        <w:t>Pop corn Beurre artisanal Cretors(x1 a 2$) = 2$</w:t>
      </w:r>
    </w:p>
    <w:p>
      <w:r>
        <w:t>Gauffre biscuit fraise(x2 a 2$) = 4$</w:t>
      </w:r>
    </w:p>
    <w:p>
      <w:r>
        <w:t>Gauffre biscuit vanille (x2 a 2$) = 4$</w:t>
      </w:r>
    </w:p>
    <w:p>
      <w:r>
        <w:t>Biscuit a l'erable(x1 a 1$) = 1$</w:t>
      </w:r>
    </w:p>
    <w:p>
      <w:r>
        <w:t>Sans voir massaseur pieds en bois(x2 a 2$) = 4$</w:t>
      </w:r>
    </w:p>
    <w:p>
      <w:r>
        <w:t>billet tirage 8(x1 a 5$) = 5$</w:t>
      </w:r>
    </w:p>
    <w:p>
      <w:r>
        <w:t>billet tirage 29(x1 a 5$) = 5$</w:t>
      </w:r>
    </w:p>
    <w:p>
      <w:r>
        <w:t>* Fromage mozza petite quebec(x2 a 6$) = 12$</w:t>
      </w:r>
    </w:p>
    <w:p>
      <w:r>
        <w:t>* Tube yougourt vanille(x1 a 3$) = 3$</w:t>
      </w:r>
    </w:p>
    <w:p>
      <w:r>
        <w:t>* Ailes de poulet(x2 a 7$) = 14$</w:t>
      </w:r>
    </w:p>
    <w:p>
      <w:r>
        <w:t>* Boulette de poulette(x2 a 8$) = 16$</w:t>
      </w:r>
    </w:p>
    <w:p>
      <w:r>
        <w:t>* Oeufs(x2 a 1$) = 2$</w:t>
      </w:r>
    </w:p>
    <w:p>
      <w:r>
        <w:t>Billet tirage 43(x1 a 1$) = 1$</w:t>
      </w:r>
    </w:p>
    <w:p>
      <w:r>
        <w:t>Porte Clees Popey(x1 a 6$) = 6$</w:t>
      </w:r>
    </w:p>
    <w:p>
      <w:r>
        <w:t>Savon linge tropical(x3 a 4$) = 12$</w:t>
      </w:r>
    </w:p>
    <w:p>
      <w:r>
        <w:t>Savon linge regulier(x2 a 4$) = 8$</w:t>
      </w:r>
    </w:p>
    <w:p>
      <w:r>
        <w:t>Assouplisseur Sakura(x3 a 4$) = 12$</w:t>
      </w:r>
    </w:p>
    <w:p>
      <w:r>
        <w:t>Ketchup (x3 a 2$) = 6$</w:t>
      </w:r>
    </w:p>
    <w:p>
      <w:r>
        <w:t xml:space="preserve"> Gaterie homard chien(x1 a 3$) = 3$</w:t>
      </w:r>
    </w:p>
    <w:p>
      <w:r>
        <w:t>Sac bonbons mix 1 kilo(x1 a 5$) = 5$</w:t>
      </w:r>
    </w:p>
    <w:p>
      <w:r>
        <w:t>Oxy power(x1 a 3$) = 3$</w:t>
      </w:r>
    </w:p>
    <w:p>
      <w:r>
        <w:t>Biscuit Finger Cabury(x2 a 2$) = 4$</w:t>
      </w:r>
    </w:p>
    <w:p>
      <w:r>
        <w:t>Biscuit Maria(x2 a 2$) = 4$</w:t>
      </w:r>
    </w:p>
    <w:p>
      <w:r>
        <w:t>Petit jus mango 10(x1 a 3$) = 3$</w:t>
      </w:r>
    </w:p>
    <w:p>
      <w:r>
        <w:t>Chese Whiz(x2 a 2$) = 4$</w:t>
      </w:r>
    </w:p>
    <w:p>
      <w:r>
        <w:t>Machine  led ubv 68 cristaux professionelle(x1 a 35$) = 35$</w:t>
      </w:r>
    </w:p>
    <w:p>
      <w:r>
        <w:t>Gagnant 3 billet no8 Porte feuille Lilas avec Carnet d'adresse(x0 a 0$) = 0$</w:t>
      </w:r>
    </w:p>
    <w:p>
      <w:r>
        <w:rPr>
          <w:b/>
        </w:rPr>
        <w:t>Total : 202.00 $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