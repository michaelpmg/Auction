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Martine Servant</w:t>
      </w:r>
    </w:p>
    <w:p>
      <w:pPr>
        <w:pStyle w:val="Heading1"/>
      </w:pPr>
      <w:r>
        <w:t>Details de la commande</w:t>
      </w:r>
    </w:p>
    <w:p/>
    <w:p>
      <w:r>
        <w:t>Miracle Whip 1.77L(x2 a 6$) = 12$</w:t>
      </w:r>
    </w:p>
    <w:p>
      <w:r>
        <w:t>Doritos mini Ranch(x5 a 2$) = 10$</w:t>
      </w:r>
    </w:p>
    <w:p>
      <w:r>
        <w:t>Porte clee batman(x1 a 6$) = 6$</w:t>
      </w:r>
    </w:p>
    <w:p>
      <w:r>
        <w:t>Gel douce coconut(x2 a 6$) = 12$</w:t>
      </w:r>
    </w:p>
    <w:p>
      <w:r>
        <w:t xml:space="preserve"> Gaterie homard chien(x4 a 3$) = 12$</w:t>
      </w:r>
    </w:p>
    <w:p>
      <w:r>
        <w:t>Sac bonbons mix 1 kilo(x2 a 5$) = 10$</w:t>
      </w:r>
    </w:p>
    <w:p>
      <w:r>
        <w:rPr>
          <w:b/>
        </w:rPr>
        <w:t>Total : 62.00 $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