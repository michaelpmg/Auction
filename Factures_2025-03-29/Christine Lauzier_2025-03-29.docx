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Christine Lauzier</w:t>
      </w:r>
    </w:p>
    <w:p>
      <w:pPr>
        <w:pStyle w:val="Heading1"/>
      </w:pPr>
      <w:r>
        <w:t>Details de la commande</w:t>
      </w:r>
    </w:p>
    <w:p/>
    <w:p>
      <w:r>
        <w:t>Chip BBQ 141 grs(x1 a 2$) = 2$</w:t>
      </w:r>
    </w:p>
    <w:p>
      <w:r>
        <w:t>Doritos mini Ranch(x2 a 2$) = 4$</w:t>
      </w:r>
    </w:p>
    <w:p>
      <w:r>
        <w:t>Gauffre biscuit fraise(x2 a 2$) = 4$</w:t>
      </w:r>
    </w:p>
    <w:p>
      <w:r>
        <w:t>Gauffre biscuit chocolat(x1 a 2$) = 2$</w:t>
      </w:r>
    </w:p>
    <w:p>
      <w:r>
        <w:t>* Ailes de poulet(x1 a 7$) = 7$</w:t>
      </w:r>
    </w:p>
    <w:p>
      <w:r>
        <w:t>* Boulette de poulette(x1 a 8$) = 8$</w:t>
      </w:r>
    </w:p>
    <w:p>
      <w:r>
        <w:t>Gel douce spa(x1 a 6$) = 6$</w:t>
      </w:r>
    </w:p>
    <w:p>
      <w:r>
        <w:t>Sac bonbons mix 1 kilo(x1 a 5$) = 5$</w:t>
      </w:r>
    </w:p>
    <w:p>
      <w:r>
        <w:t>Biscuit Finger Cabury(x1 a 2$) = 2$</w:t>
      </w:r>
    </w:p>
    <w:p>
      <w:r>
        <w:rPr>
          <w:b/>
        </w:rPr>
        <w:t>Total : 40.00 $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