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Line Martin</w:t>
      </w:r>
    </w:p>
    <w:p>
      <w:pPr>
        <w:pStyle w:val="Heading1"/>
      </w:pPr>
      <w:r>
        <w:t>Details de la commande</w:t>
      </w:r>
    </w:p>
    <w:p/>
    <w:p>
      <w:r>
        <w:t>Miracle Whip 1.77L(x1 a 6$) = 6$</w:t>
      </w:r>
    </w:p>
    <w:p>
      <w:r>
        <w:t>Tartinade noissette 200grs(x2 a 2$) = 4$</w:t>
      </w:r>
    </w:p>
    <w:p>
      <w:r>
        <w:t>Sans voir massaseur pieds en bois(x2 a 2$) = 4$</w:t>
      </w:r>
    </w:p>
    <w:p>
      <w:r>
        <w:t>billet tirage 18(x1 a 5$) = 5$</w:t>
      </w:r>
    </w:p>
    <w:p>
      <w:r>
        <w:t>billet tirage 24(x1 a 5$) = 5$</w:t>
      </w:r>
    </w:p>
    <w:p>
      <w:r>
        <w:t>billet tirage 30(x1 a 5$) = 5$</w:t>
      </w:r>
    </w:p>
    <w:p>
      <w:r>
        <w:t>* Oeufs(x1 a 1$) = 1$</w:t>
      </w:r>
    </w:p>
    <w:p>
      <w:r>
        <w:t>Casse tete baiser 1000 pieces(x1 a 3$) = 3$</w:t>
      </w:r>
    </w:p>
    <w:p>
      <w:r>
        <w:t>Couverture hotel queen(x1 a 10$) = 10$</w:t>
      </w:r>
    </w:p>
    <w:p>
      <w:r>
        <w:t>Billet tirage 33(x1 a 1$) = 1$</w:t>
      </w:r>
    </w:p>
    <w:p>
      <w:r>
        <w:t>Savon a mains thee vert aloes(x2 a 1$) = 2$</w:t>
      </w:r>
    </w:p>
    <w:p>
      <w:r>
        <w:t>Savon linge tropical(x2 a 4$) = 8$</w:t>
      </w:r>
    </w:p>
    <w:p>
      <w:r>
        <w:t>Savon linge regulier(x3 a 4$) = 12$</w:t>
      </w:r>
    </w:p>
    <w:p>
      <w:r>
        <w:t>Assouplisseur Sakura(x3 a 4$) = 12$</w:t>
      </w:r>
    </w:p>
    <w:p>
      <w:r>
        <w:t>Petite bille lavande(x3 a 3$) = 9$</w:t>
      </w:r>
    </w:p>
    <w:p>
      <w:r>
        <w:t>Sac bonbons mix 1 kilo(x1 a 5$) = 5$</w:t>
      </w:r>
    </w:p>
    <w:p>
      <w:r>
        <w:t>Nettoyeur multi surface lavende(x2 a 3$) = 6$</w:t>
      </w:r>
    </w:p>
    <w:p>
      <w:r>
        <w:t>Chese Whiz(x2 a 2$) = 4$</w:t>
      </w:r>
    </w:p>
    <w:p>
      <w:r>
        <w:t>Machine  led ubv 68 cristaux professionelle(x1 a 35$) = 35$</w:t>
      </w:r>
    </w:p>
    <w:p>
      <w:r>
        <w:rPr>
          <w:b/>
        </w:rPr>
        <w:t>Total : 137.00 $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