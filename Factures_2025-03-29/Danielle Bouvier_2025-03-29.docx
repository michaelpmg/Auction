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FACTURE</w:t>
      </w:r>
    </w:p>
    <w:p/>
    <w:p>
      <w:r>
        <w:rPr>
          <w:b/>
        </w:rPr>
        <w:t>Numero de facture : FAC-2025329-0</w:t>
      </w:r>
    </w:p>
    <w:p>
      <w:r>
        <w:rPr>
          <w:b/>
        </w:rPr>
        <w:t>date : 2025-03-29</w:t>
      </w:r>
    </w:p>
    <w:p>
      <w:r>
        <w:rPr>
          <w:b/>
        </w:rPr>
        <w:t>Client : Danielle Bouvier</w:t>
      </w:r>
    </w:p>
    <w:p>
      <w:pPr>
        <w:pStyle w:val="Heading1"/>
      </w:pPr>
      <w:r>
        <w:t>Details de la commande</w:t>
      </w:r>
    </w:p>
    <w:p/>
    <w:p>
      <w:r>
        <w:t>Bain moussant coco 975 ml(x2 a 4$) = 8$</w:t>
      </w:r>
    </w:p>
    <w:p>
      <w:r>
        <w:t>billet tirage 9(x0 a 0$) = 0$</w:t>
      </w:r>
    </w:p>
    <w:p>
      <w:r>
        <w:t>billet tirage 10(x0 a 0$) = 0$</w:t>
      </w:r>
    </w:p>
    <w:p>
      <w:r>
        <w:t>Jeu pouce(x3 a 5$) = 15$</w:t>
      </w:r>
    </w:p>
    <w:p>
      <w:r>
        <w:t>Ensemble bleu gr m(x1 a 13$) = 13$</w:t>
      </w:r>
    </w:p>
    <w:p>
      <w:r>
        <w:t>ensemble rose gr L(x1 a 8$) = 8$</w:t>
      </w:r>
    </w:p>
    <w:p>
      <w:r>
        <w:t>Porte clée Yoda secoupe(x1 a 6$) = 6$</w:t>
      </w:r>
    </w:p>
    <w:p>
      <w:r>
        <w:t>Porte clee bebe Yoda(x1 a 6$) = 6$</w:t>
      </w:r>
    </w:p>
    <w:p>
      <w:r>
        <w:t>Biscuit Finger Cabury(x3 a 2$) = 6$</w:t>
      </w:r>
    </w:p>
    <w:p>
      <w:r>
        <w:t>Petit jus mango 7(x2 a 3$) = 6$</w:t>
      </w:r>
    </w:p>
    <w:p>
      <w:r>
        <w:t>Pince cheveux rose argent(x1 a 7$) = 7$</w:t>
      </w:r>
    </w:p>
    <w:p>
      <w:r>
        <w:t>Pince cheveux rose or(x1 a 7$) = 7$</w:t>
      </w:r>
    </w:p>
    <w:p>
      <w:r>
        <w:t>Pince cheveux papillons or brillant(x1 a 8$) = 8$</w:t>
      </w:r>
    </w:p>
    <w:p>
      <w:r>
        <w:t>Machine  led ubv 68 cristaux professionelle(x1 a 35$) = 35$</w:t>
      </w:r>
    </w:p>
    <w:p>
      <w:r>
        <w:t>Gagnant 1 prix donne son prix a Pat le decenteur Wowowwww merci énormement xxx(x0 a 0$) = 0$</w:t>
      </w:r>
    </w:p>
    <w:p>
      <w:r>
        <w:t>Gagnant 5 billet no10 sac a dos sport(x0 a 0$) = 0$</w:t>
      </w:r>
    </w:p>
    <w:p>
      <w:r>
        <w:rPr>
          <w:b/>
        </w:rPr>
        <w:t>Total : 125.00 $</w:t>
      </w:r>
    </w:p>
    <w:p/>
    <w:p>
      <w:r>
        <w:rPr>
          <w:b/>
        </w:rPr>
        <w:t xml:space="preserve">Mode de paiement : </w:t>
      </w:r>
      <w:r>
        <w:t>faire un virement a missladynatalyencan@gmail.com</w:t>
      </w:r>
    </w:p>
    <w:p>
      <w:r>
        <w:rPr>
          <w:b/>
        </w:rPr>
        <w:t xml:space="preserve">Mot de passe : </w:t>
      </w:r>
      <w:r>
        <w:t>12345</w:t>
      </w:r>
    </w:p>
    <w:p>
      <w:r>
        <w:rPr>
          <w:b/>
        </w:rPr>
        <w:t xml:space="preserve">Statut : </w:t>
      </w:r>
      <w:r>
        <w:t>Non payé</w:t>
      </w:r>
    </w:p>
    <w:p/>
    <w:p>
      <w:r>
        <w:rPr>
          <w:b/>
        </w:rPr>
        <w:t>Merci pour votre achat 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