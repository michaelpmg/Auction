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Diane Huneault</w:t>
      </w:r>
    </w:p>
    <w:p>
      <w:pPr>
        <w:pStyle w:val="Heading1"/>
      </w:pPr>
      <w:r>
        <w:t>Details de la commande</w:t>
      </w:r>
    </w:p>
    <w:p/>
    <w:p>
      <w:r>
        <w:t>Machine Led ongle 66 perles professionelle(x1 a 35$) = 35$</w:t>
      </w:r>
    </w:p>
    <w:p>
      <w:r>
        <w:t>Bain moussant coco 975 ml(x1 a 4$) = 4$</w:t>
      </w:r>
    </w:p>
    <w:p>
      <w:r>
        <w:t>Miracle Whip 1.77L(x1 a 6$) = 6$</w:t>
      </w:r>
    </w:p>
    <w:p>
      <w:r>
        <w:t>Tartinade noissette 200grs(x5 a 2$) = 10$</w:t>
      </w:r>
    </w:p>
    <w:p>
      <w:r>
        <w:t>Doritos mini Ranch(x2 a 2$) = 4$</w:t>
      </w:r>
    </w:p>
    <w:p>
      <w:r>
        <w:t>Pop corn Beurre artisanal Cretors(x2 a 2$) = 4$</w:t>
      </w:r>
    </w:p>
    <w:p>
      <w:r>
        <w:t>Pouding Chocolat noir(x4 a 1$) = 4$</w:t>
      </w:r>
    </w:p>
    <w:p>
      <w:r>
        <w:t>Gauffre biscuit fraise(x1 a 2$) = 2$</w:t>
      </w:r>
    </w:p>
    <w:p>
      <w:r>
        <w:t>Gauffre biscuit noisette(x2 a 2$) = 4$</w:t>
      </w:r>
    </w:p>
    <w:p>
      <w:r>
        <w:t>Gauffre biscuit chocolat(x1 a 2$) = 2$</w:t>
      </w:r>
    </w:p>
    <w:p>
      <w:r>
        <w:t>Sans voir massaseur pieds en bois(x2 a 2$) = 4$</w:t>
      </w:r>
    </w:p>
    <w:p>
      <w:r>
        <w:t>billet tirage 1(x1 a 5$) = 5$</w:t>
      </w:r>
    </w:p>
    <w:p>
      <w:r>
        <w:t>billet tirage 27(x1 a 5$) = 5$</w:t>
      </w:r>
    </w:p>
    <w:p>
      <w:r>
        <w:t>* Fromage mozza petite quebec(x2 a 6$) = 12$</w:t>
      </w:r>
    </w:p>
    <w:p>
      <w:r>
        <w:t>* Beurre Beatrice sale(x2 a 6$) = 12$</w:t>
      </w:r>
    </w:p>
    <w:p>
      <w:r>
        <w:t>* Ailes de poulet(x2 a 7$) = 14$</w:t>
      </w:r>
    </w:p>
    <w:p>
      <w:r>
        <w:t>* Boulette de poulette(x1 a 8$) = 8$</w:t>
      </w:r>
    </w:p>
    <w:p>
      <w:r>
        <w:t>Jeu Bingo (x1 a 13$) = 13$</w:t>
      </w:r>
    </w:p>
    <w:p>
      <w:r>
        <w:t>Ensemble rouge gr m(x1 a 5$) = 5$</w:t>
      </w:r>
    </w:p>
    <w:p>
      <w:r>
        <w:t>Billet tirage 39(x1 a 1$) = 1$</w:t>
      </w:r>
    </w:p>
    <w:p>
      <w:r>
        <w:t>Billet tirage 49(x1 a 1$) = 1$</w:t>
      </w:r>
    </w:p>
    <w:p>
      <w:r>
        <w:t>Gel douce spa(x1 a 6$) = 6$</w:t>
      </w:r>
    </w:p>
    <w:p>
      <w:r>
        <w:t>Savon a mains thee vert aloes(x2 a 1$) = 2$</w:t>
      </w:r>
    </w:p>
    <w:p>
      <w:r>
        <w:t>Sac bonbons mix 1 kilo(x2 a 5$) = 10$</w:t>
      </w:r>
    </w:p>
    <w:p>
      <w:r>
        <w:t>Biscuit Finger Cabury(x3 a 2$) = 6$</w:t>
      </w:r>
    </w:p>
    <w:p>
      <w:r>
        <w:t>Nettoyeur multi surface lavende(x2 a 3$) = 6$</w:t>
      </w:r>
    </w:p>
    <w:p>
      <w:r>
        <w:t>Rasoir homme 3 lames(x1 a 3$) = 3$</w:t>
      </w:r>
    </w:p>
    <w:p>
      <w:r>
        <w:t>Rasoir femme 3 lames(x2 a 3$) = 6$</w:t>
      </w:r>
    </w:p>
    <w:p>
      <w:r>
        <w:t>Shampoing Rouge 1 litre(x2 a 6$) = 12$</w:t>
      </w:r>
    </w:p>
    <w:p>
      <w:r>
        <w:rPr>
          <w:b/>
        </w:rPr>
        <w:t>Total : 206.00 $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