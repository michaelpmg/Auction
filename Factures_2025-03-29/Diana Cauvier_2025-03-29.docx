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FACTURE</w:t>
      </w:r>
    </w:p>
    <w:p/>
    <w:p>
      <w:r>
        <w:rPr>
          <w:b/>
        </w:rPr>
        <w:t>Numero de facture : FAC-2025329-0</w:t>
      </w:r>
    </w:p>
    <w:p>
      <w:r>
        <w:rPr>
          <w:b/>
        </w:rPr>
        <w:t>date : 2025-03-29</w:t>
      </w:r>
    </w:p>
    <w:p>
      <w:r>
        <w:rPr>
          <w:b/>
        </w:rPr>
        <w:t>Client : Diana Cauvier</w:t>
      </w:r>
    </w:p>
    <w:p>
      <w:pPr>
        <w:pStyle w:val="Heading1"/>
      </w:pPr>
      <w:r>
        <w:t>Details de la commande</w:t>
      </w:r>
    </w:p>
    <w:p/>
    <w:p>
      <w:r>
        <w:t>Tartinade noissette 200grs(x2 a 2$) = 4$</w:t>
      </w:r>
    </w:p>
    <w:p>
      <w:r>
        <w:t>Chip BBQ 141 grs(x2 a 2$) = 4$</w:t>
      </w:r>
    </w:p>
    <w:p>
      <w:r>
        <w:t>Doritos mini Ranch(x2 a 2$) = 4$</w:t>
      </w:r>
    </w:p>
    <w:p>
      <w:r>
        <w:t>Pop corn Beurre artisanal Cretors(x2 a 2$) = 4$</w:t>
      </w:r>
    </w:p>
    <w:p>
      <w:r>
        <w:t>Biscuit a l'erable(x1 a 1$) = 1$</w:t>
      </w:r>
    </w:p>
    <w:p>
      <w:r>
        <w:t>Sans voir massaseur pieds en bois(x2 a 2$) = 4$</w:t>
      </w:r>
    </w:p>
    <w:p>
      <w:r>
        <w:t>bobette sexy(x2 a 3$) = 6$</w:t>
      </w:r>
    </w:p>
    <w:p>
      <w:r>
        <w:t>billet tirage 19(x1 a 5$) = 5$</w:t>
      </w:r>
    </w:p>
    <w:p>
      <w:r>
        <w:t>billet tirage 25(x1 a 5$) = 5$</w:t>
      </w:r>
    </w:p>
    <w:p>
      <w:r>
        <w:t>* Fromage mozza petite quebec(x2 a 6$) = 12$</w:t>
      </w:r>
    </w:p>
    <w:p>
      <w:r>
        <w:t>* Beurre Beatrice sale(x2 a 6$) = 12$</w:t>
      </w:r>
    </w:p>
    <w:p>
      <w:r>
        <w:t>Casse tete 550 pieces kellog(x1 a 5$) = 5$</w:t>
      </w:r>
    </w:p>
    <w:p>
      <w:r>
        <w:t>Billet tirage 38 Pour Adirenne(x1 a 1$) = 1$</w:t>
      </w:r>
    </w:p>
    <w:p>
      <w:r>
        <w:t>Porte clée Yoda secoupe(x1 a 6$) = 6$</w:t>
      </w:r>
    </w:p>
    <w:p>
      <w:r>
        <w:t>Porte Clees Popey(x1 a 6$) = 6$</w:t>
      </w:r>
    </w:p>
    <w:p>
      <w:r>
        <w:t>Savon a mains thee vert aloes(x2 a 1$) = 2$</w:t>
      </w:r>
    </w:p>
    <w:p>
      <w:r>
        <w:t>Ketchup (x2 a 2$) = 4$</w:t>
      </w:r>
    </w:p>
    <w:p>
      <w:r>
        <w:t>Rasoir homme 3 lames(x1 a 3$) = 3$</w:t>
      </w:r>
    </w:p>
    <w:p>
      <w:r>
        <w:t>Rasoir femme 3 lames(x1 a 3$) = 3$</w:t>
      </w:r>
    </w:p>
    <w:p>
      <w:r>
        <w:rPr>
          <w:b/>
        </w:rPr>
        <w:t>Total : 91.00 $</w:t>
      </w:r>
    </w:p>
    <w:p/>
    <w:p>
      <w:r>
        <w:rPr>
          <w:b/>
        </w:rPr>
        <w:t xml:space="preserve">Mode de paiement : </w:t>
      </w:r>
      <w:r>
        <w:t>faire un virement a missladynatalyencan@gmail.com</w:t>
      </w:r>
    </w:p>
    <w:p>
      <w:r>
        <w:rPr>
          <w:b/>
        </w:rPr>
        <w:t xml:space="preserve">Mot de passe : </w:t>
      </w:r>
      <w:r>
        <w:t>12345</w:t>
      </w:r>
    </w:p>
    <w:p>
      <w:r>
        <w:rPr>
          <w:b/>
        </w:rPr>
        <w:t xml:space="preserve">Statut : </w:t>
      </w:r>
      <w:r>
        <w:t>Non payé</w:t>
      </w:r>
    </w:p>
    <w:p/>
    <w:p>
      <w:r>
        <w:rPr>
          <w:b/>
        </w:rPr>
        <w:t>Merci pour votre achat 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