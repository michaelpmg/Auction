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FACTURE</w:t>
      </w:r>
    </w:p>
    <w:p/>
    <w:p>
      <w:r>
        <w:rPr>
          <w:b/>
        </w:rPr>
        <w:t>Numero de facture : FAC-2025329-0</w:t>
      </w:r>
    </w:p>
    <w:p>
      <w:r>
        <w:rPr>
          <w:b/>
        </w:rPr>
        <w:t>date : 2025-03-29</w:t>
      </w:r>
    </w:p>
    <w:p>
      <w:r>
        <w:rPr>
          <w:b/>
        </w:rPr>
        <w:t>Client : Johanne Laplante</w:t>
      </w:r>
    </w:p>
    <w:p>
      <w:pPr>
        <w:pStyle w:val="Heading1"/>
      </w:pPr>
      <w:r>
        <w:t>Details de la commande</w:t>
      </w:r>
    </w:p>
    <w:p/>
    <w:p>
      <w:r>
        <w:t>Gauffre biscuit fraise(x2 a 2$) = 4$</w:t>
      </w:r>
    </w:p>
    <w:p>
      <w:r>
        <w:t>Gauffre biscuit noisette(x2 a 2$) = 4$</w:t>
      </w:r>
    </w:p>
    <w:p>
      <w:r>
        <w:t>Biscuit a l'erable(x1 a 1$) = 1$</w:t>
      </w:r>
    </w:p>
    <w:p>
      <w:r>
        <w:t>* Fromage mozza petite quebec(x1 a 6$) = 6$</w:t>
      </w:r>
    </w:p>
    <w:p>
      <w:r>
        <w:t>Savon a mains thee vert aloes(x2 a 1$) = 2$</w:t>
      </w:r>
    </w:p>
    <w:p>
      <w:r>
        <w:t>Savon linge regulier(x1 a 4$) = 4$</w:t>
      </w:r>
    </w:p>
    <w:p>
      <w:r>
        <w:t>Nettoyeur multi surface lavende(x1 a 3$) = 3$</w:t>
      </w:r>
    </w:p>
    <w:p>
      <w:r>
        <w:rPr>
          <w:b/>
        </w:rPr>
        <w:t>Total : 24.00 $</w:t>
      </w:r>
    </w:p>
    <w:p/>
    <w:p>
      <w:r>
        <w:rPr>
          <w:b/>
        </w:rPr>
        <w:t xml:space="preserve">Mode de paiement : </w:t>
      </w:r>
      <w:r>
        <w:t>faire un virement a missladynatalyencan@gmail.com</w:t>
      </w:r>
    </w:p>
    <w:p>
      <w:r>
        <w:rPr>
          <w:b/>
        </w:rPr>
        <w:t xml:space="preserve">Mot de passe : </w:t>
      </w:r>
      <w:r>
        <w:t>12345</w:t>
      </w:r>
    </w:p>
    <w:p>
      <w:r>
        <w:rPr>
          <w:b/>
        </w:rPr>
        <w:t xml:space="preserve">Statut : </w:t>
      </w:r>
      <w:r>
        <w:t>Non payé</w:t>
      </w:r>
    </w:p>
    <w:p/>
    <w:p>
      <w:r>
        <w:rPr>
          <w:b/>
        </w:rPr>
        <w:t>Merci pour votre achat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