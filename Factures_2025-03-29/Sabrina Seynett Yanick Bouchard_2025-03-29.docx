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Sabrina Seynett Yanick Bouchard</w:t>
      </w:r>
    </w:p>
    <w:p>
      <w:pPr>
        <w:pStyle w:val="Heading1"/>
      </w:pPr>
      <w:r>
        <w:t>Details de la commande</w:t>
      </w:r>
    </w:p>
    <w:p/>
    <w:p>
      <w:r>
        <w:t>Bain moussant coco 975 ml(x2 a 4$) = 8$</w:t>
      </w:r>
    </w:p>
    <w:p>
      <w:r>
        <w:t>Tartinade noissette 200grs(x4 a 2$) = 8$</w:t>
      </w:r>
    </w:p>
    <w:p>
      <w:r>
        <w:t>Chip BBQ 141 grs(x4 a 2$) = 8$</w:t>
      </w:r>
    </w:p>
    <w:p>
      <w:r>
        <w:t>Doritos mini Ranch(x4 a 2$) = 8$</w:t>
      </w:r>
    </w:p>
    <w:p>
      <w:r>
        <w:t>Pop corn Beurre artisanal Cretors(x3 a 2$) = 6$</w:t>
      </w:r>
    </w:p>
    <w:p>
      <w:r>
        <w:t>Pouding Chocolat noir(x4 a 1$) = 4$</w:t>
      </w:r>
    </w:p>
    <w:p>
      <w:r>
        <w:t>Gauffre biscuit fraise(x3 a 2$) = 6$</w:t>
      </w:r>
    </w:p>
    <w:p>
      <w:r>
        <w:t>Gauffre biscuit noisette(x3 a 2$) = 6$</w:t>
      </w:r>
    </w:p>
    <w:p>
      <w:r>
        <w:t>Gauffre biscuit chocolat(x3 a 2$) = 6$</w:t>
      </w:r>
    </w:p>
    <w:p>
      <w:r>
        <w:t>Gauffre biscuit vanille (x3 a 2$) = 6$</w:t>
      </w:r>
    </w:p>
    <w:p>
      <w:r>
        <w:t>Biscuit a l'erable(x4 a 1$) = 4$</w:t>
      </w:r>
    </w:p>
    <w:p>
      <w:r>
        <w:t>Sans voir massaseur pieds en bois(x2 a 2$) = 4$</w:t>
      </w:r>
    </w:p>
    <w:p>
      <w:r>
        <w:t>billet tirage 3(x1 a 5$) = 5$</w:t>
      </w:r>
    </w:p>
    <w:p>
      <w:r>
        <w:t>billet tirage 4(x1 a 5$) = 5$</w:t>
      </w:r>
    </w:p>
    <w:p>
      <w:r>
        <w:t>billet tirage 5(x1 a 5$) = 5$</w:t>
      </w:r>
    </w:p>
    <w:p>
      <w:r>
        <w:t>billet tirage 6(x1 a 5$) = 5$</w:t>
      </w:r>
    </w:p>
    <w:p>
      <w:r>
        <w:t>* Fromage mozza petite quebec(x2 a 6$) = 12$</w:t>
      </w:r>
    </w:p>
    <w:p>
      <w:r>
        <w:t>* Beurre Beatrice sale(x3 a 6$) = 18$</w:t>
      </w:r>
    </w:p>
    <w:p>
      <w:r>
        <w:t>* Tube yougourt vanille(x4 a 3$) = 12$</w:t>
      </w:r>
    </w:p>
    <w:p>
      <w:r>
        <w:t>* Ailes de poulet(x3 a 7$) = 21$</w:t>
      </w:r>
    </w:p>
    <w:p>
      <w:r>
        <w:t>* Boulette de poulette(x2 a 8$) = 16$</w:t>
      </w:r>
    </w:p>
    <w:p>
      <w:r>
        <w:t>* Oeufs(x3 a 1$) = 3$</w:t>
      </w:r>
    </w:p>
    <w:p>
      <w:r>
        <w:t>Casse tete chiens 500 pieces(x1 a 13$) = 13$</w:t>
      </w:r>
    </w:p>
    <w:p>
      <w:r>
        <w:t>Casse tete 1000 pieces musicale(x1 a 15$) = 15$</w:t>
      </w:r>
    </w:p>
    <w:p>
      <w:r>
        <w:t>Jeu twist(x1 a 8$) = 8$</w:t>
      </w:r>
    </w:p>
    <w:p>
      <w:r>
        <w:t>Couverture hotel queen(x1 a 10$) = 10$</w:t>
      </w:r>
    </w:p>
    <w:p>
      <w:r>
        <w:t>Billet tirage 31(x1 a 1$) = 1$</w:t>
      </w:r>
    </w:p>
    <w:p>
      <w:r>
        <w:t>Billet tirage 32(x1 a 1$) = 1$</w:t>
      </w:r>
    </w:p>
    <w:p>
      <w:r>
        <w:t>Billet tirage 34(x1 a 1$) = 1$</w:t>
      </w:r>
    </w:p>
    <w:p>
      <w:r>
        <w:t>Billet tirage 35(x1 a 1$) = 1$</w:t>
      </w:r>
    </w:p>
    <w:p>
      <w:r>
        <w:t>Billet tirage 41(x1 a 1$) = 1$</w:t>
      </w:r>
    </w:p>
    <w:p>
      <w:r>
        <w:t>Billet tirage 42(x1 a 1$) = 1$</w:t>
      </w:r>
    </w:p>
    <w:p>
      <w:r>
        <w:t>Billet tirage 46(x1 a 1$) = 1$</w:t>
      </w:r>
    </w:p>
    <w:p>
      <w:r>
        <w:t>Billet tirage 47(x1 a 1$) = 1$</w:t>
      </w:r>
    </w:p>
    <w:p>
      <w:r>
        <w:t>Porte clée Yoda secoupe(x4 a 6$) = 24$</w:t>
      </w:r>
    </w:p>
    <w:p>
      <w:r>
        <w:t>Porte Clees Popey(x1 a 6$) = 6$</w:t>
      </w:r>
    </w:p>
    <w:p>
      <w:r>
        <w:t>Gel douce spa(x1 a 6$) = 6$</w:t>
      </w:r>
    </w:p>
    <w:p>
      <w:r>
        <w:t>Gel douce coconut(x3 a 6$) = 18$</w:t>
      </w:r>
    </w:p>
    <w:p>
      <w:r>
        <w:t>Savon a mains thee vert aloes(x4 a 1$) = 4$</w:t>
      </w:r>
    </w:p>
    <w:p>
      <w:r>
        <w:t>Petite bille lavande(x6 a 3$) = 18$</w:t>
      </w:r>
    </w:p>
    <w:p>
      <w:r>
        <w:t>Ketchup (x3 a 2$) = 6$</w:t>
      </w:r>
    </w:p>
    <w:p>
      <w:r>
        <w:t xml:space="preserve"> Gaterie homard chien(x3 a 3$) = 9$</w:t>
      </w:r>
    </w:p>
    <w:p>
      <w:r>
        <w:t>Sac bonbons mix 1 kilo(x4 a 5$) = 20$</w:t>
      </w:r>
    </w:p>
    <w:p>
      <w:r>
        <w:t>Oxy power(x5 a 3$) = 15$</w:t>
      </w:r>
    </w:p>
    <w:p>
      <w:r>
        <w:t>Biscuit Finger Cabury(x5 a 2$) = 10$</w:t>
      </w:r>
    </w:p>
    <w:p>
      <w:r>
        <w:t>Nettoyeur multi surface lavende(x2 a 3$) = 6$</w:t>
      </w:r>
    </w:p>
    <w:p>
      <w:r>
        <w:t>Biscuit Maria(x2 a 2$) = 4$</w:t>
      </w:r>
    </w:p>
    <w:p>
      <w:r>
        <w:t>Petit jus mango 6(x4 a 3$) = 12$</w:t>
      </w:r>
    </w:p>
    <w:p>
      <w:r>
        <w:t>Shampoing Rouge 1 litre(x1 a 6$) = 6$</w:t>
      </w:r>
    </w:p>
    <w:p>
      <w:r>
        <w:t>Chese Whiz(x3 a 2$) = 6$</w:t>
      </w:r>
    </w:p>
    <w:p>
      <w:r>
        <w:t>Pince cheveux rose argent(x1 a 7$) = 7$</w:t>
      </w:r>
    </w:p>
    <w:p>
      <w:r>
        <w:t>Pince cheveux rose or(x1 a 7$) = 7$</w:t>
      </w:r>
    </w:p>
    <w:p>
      <w:r>
        <w:t>Pince cheveux papillons or brillant(x1 a 8$) = 8$</w:t>
      </w:r>
    </w:p>
    <w:p>
      <w:r>
        <w:t>Stich anti stress(x4 a 5$) = 20$</w:t>
      </w:r>
    </w:p>
    <w:p>
      <w:r>
        <w:t>Machine  led ubv 68 cristaux professionelle(x1 a 35$) = 35$</w:t>
      </w:r>
    </w:p>
    <w:p>
      <w:r>
        <w:t>Gagnant 4 billet no5 ensemble collier et carnet(x0 a 0$) = 0$</w:t>
      </w:r>
    </w:p>
    <w:p>
      <w:r>
        <w:rPr>
          <w:b/>
        </w:rPr>
        <w:t>Total : 477.00 $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