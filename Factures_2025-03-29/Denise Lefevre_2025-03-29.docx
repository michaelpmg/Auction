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Denise Lefevre</w:t>
      </w:r>
    </w:p>
    <w:p>
      <w:pPr>
        <w:pStyle w:val="Heading1"/>
      </w:pPr>
      <w:r>
        <w:t>Details de la commande</w:t>
      </w:r>
    </w:p>
    <w:p/>
    <w:p>
      <w:r>
        <w:t>Tartinade noissette 200grs(x2 a 2$) = 4$</w:t>
      </w:r>
    </w:p>
    <w:p>
      <w:r>
        <w:t>Gauffre biscuit fraise(x2 a 2$) = 4$</w:t>
      </w:r>
    </w:p>
    <w:p>
      <w:r>
        <w:t>Gauffre biscuit vanille (x2 a 2$) = 4$</w:t>
      </w:r>
    </w:p>
    <w:p>
      <w:r>
        <w:t>Sans voir massaseur pieds en bois(x2 a 2$) = 4$</w:t>
      </w:r>
    </w:p>
    <w:p>
      <w:r>
        <w:t>billet tirage 2(x1 a 5$) = 5$</w:t>
      </w:r>
    </w:p>
    <w:p>
      <w:r>
        <w:t>billet tirage 28(x1 a 5$) = 5$</w:t>
      </w:r>
    </w:p>
    <w:p>
      <w:r>
        <w:t>* Oeufs(x3 a 1$) = 3$</w:t>
      </w:r>
    </w:p>
    <w:p>
      <w:r>
        <w:t>Couverture hotel queen(x1 a 10$) = 10$</w:t>
      </w:r>
    </w:p>
    <w:p>
      <w:r>
        <w:t>Petite bille lavande(x1 a 3$) = 3$</w:t>
      </w:r>
    </w:p>
    <w:p>
      <w:r>
        <w:t>Sac bonbons mix 1 kilo(x1 a 5$) = 5$</w:t>
      </w:r>
    </w:p>
    <w:p>
      <w:r>
        <w:t>Nettoyeur multi surface lavende(x2 a 3$) = 6$</w:t>
      </w:r>
    </w:p>
    <w:p>
      <w:r>
        <w:rPr>
          <w:b/>
        </w:rPr>
        <w:t>Total : 53.00 $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