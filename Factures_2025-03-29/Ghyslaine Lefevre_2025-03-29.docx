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Ghyslaine Lefevre</w:t>
      </w:r>
    </w:p>
    <w:p>
      <w:pPr>
        <w:pStyle w:val="Heading1"/>
      </w:pPr>
      <w:r>
        <w:t>Details de la commande</w:t>
      </w:r>
    </w:p>
    <w:p/>
    <w:p>
      <w:r>
        <w:t>billet tirage 26(x1 a 5$) = 5$</w:t>
      </w:r>
    </w:p>
    <w:p>
      <w:r>
        <w:t>* Fromage mozza petite quebec(x1 a 6$) = 6$</w:t>
      </w:r>
    </w:p>
    <w:p>
      <w:r>
        <w:t>* Oeufs(x1 a 1$) = 1$</w:t>
      </w:r>
    </w:p>
    <w:p>
      <w:r>
        <w:t>Savon linge regulier(x2 a 4$) = 8$</w:t>
      </w:r>
    </w:p>
    <w:p>
      <w:r>
        <w:t>Assouplisseur Sakura(x2 a 4$) = 8$</w:t>
      </w:r>
    </w:p>
    <w:p>
      <w:r>
        <w:t xml:space="preserve"> Gaterie homard chien(x1 a 3$) = 3$</w:t>
      </w:r>
    </w:p>
    <w:p>
      <w:r>
        <w:t>Sac bonbons mix 1 kilo(x1 a 5$) = 5$</w:t>
      </w:r>
    </w:p>
    <w:p>
      <w:r>
        <w:t>Petit jus mango 9(x1 a 3$) = 3$</w:t>
      </w:r>
    </w:p>
    <w:p>
      <w:r>
        <w:t>Pince cheveux rose or(x1 a 7$) = 7$</w:t>
      </w:r>
    </w:p>
    <w:p>
      <w:r>
        <w:rPr>
          <w:b/>
        </w:rPr>
        <w:t>Total : 46.00 $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